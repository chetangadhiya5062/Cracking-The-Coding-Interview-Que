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Cracking the Coding Interview: 6-Week Plan</w:t>
      </w:r>
    </w:p>
    <w:p>
      <w:pPr>
        <w:pStyle w:val="Heading2"/>
      </w:pPr>
      <w:r>
        <w:t>Week 1: Arrays and Strings (Chapter 1) (May 24 – May 30)</w:t>
      </w:r>
    </w:p>
    <w:p>
      <w:pPr>
        <w:pStyle w:val="ListBullet"/>
      </w:pPr>
      <w:r>
        <w:t>Questions to Solve:</w:t>
      </w:r>
    </w:p>
    <w:p>
      <w:pPr>
        <w:pStyle w:val="ListBullet2"/>
      </w:pPr>
      <w:r>
        <w:t>Q1.1 Is Unique</w:t>
      </w:r>
    </w:p>
    <w:p>
      <w:pPr>
        <w:pStyle w:val="ListBullet2"/>
      </w:pPr>
      <w:r>
        <w:t>Q1.2 Check Permutation</w:t>
      </w:r>
    </w:p>
    <w:p>
      <w:pPr>
        <w:pStyle w:val="ListBullet2"/>
      </w:pPr>
      <w:r>
        <w:t>Q1.3 URLify</w:t>
      </w:r>
    </w:p>
    <w:p>
      <w:pPr>
        <w:pStyle w:val="ListBullet2"/>
      </w:pPr>
      <w:r>
        <w:t>Q1.4 Palindrome Permutation</w:t>
      </w:r>
    </w:p>
    <w:p>
      <w:pPr>
        <w:pStyle w:val="ListBullet2"/>
      </w:pPr>
      <w:r>
        <w:t>Q1.5 One Away</w:t>
      </w:r>
    </w:p>
    <w:p>
      <w:pPr>
        <w:pStyle w:val="ListBullet2"/>
      </w:pPr>
      <w:r>
        <w:t>Q1.6 String Compression</w:t>
      </w:r>
    </w:p>
    <w:p>
      <w:pPr>
        <w:pStyle w:val="ListBullet2"/>
      </w:pPr>
      <w:r>
        <w:t>Q1.7 Rotate Matrix</w:t>
      </w:r>
    </w:p>
    <w:p>
      <w:pPr>
        <w:pStyle w:val="ListBullet2"/>
      </w:pPr>
      <w:r>
        <w:t>Q1.8 Zero Matrix</w:t>
      </w:r>
    </w:p>
    <w:p>
      <w:pPr>
        <w:pStyle w:val="ListBullet2"/>
      </w:pPr>
      <w:r>
        <w:t>Q1.9 String Rotation</w:t>
      </w:r>
    </w:p>
    <w:p>
      <w:pPr>
        <w:pStyle w:val="ListBullet"/>
      </w:pPr>
      <w:r>
        <w:t>Sunday:</w:t>
      </w:r>
    </w:p>
    <w:p>
      <w:pPr>
        <w:pStyle w:val="ListBullet2"/>
      </w:pPr>
      <w:r>
        <w:t>Review all solved questions</w:t>
      </w:r>
    </w:p>
    <w:p>
      <w:pPr>
        <w:pStyle w:val="ListBullet2"/>
      </w:pPr>
      <w:r>
        <w:t>Attempt 5 mixed mock problems</w:t>
      </w:r>
    </w:p>
    <w:p>
      <w:pPr>
        <w:pStyle w:val="ListBullet2"/>
      </w:pPr>
      <w:r>
        <w:t>Log key mistakes</w:t>
      </w:r>
    </w:p>
    <w:p>
      <w:pPr>
        <w:pStyle w:val="Heading2"/>
      </w:pPr>
      <w:r>
        <w:t>Week 2: Linked Lists (Chapter 2) (May 31 – Jun 06)</w:t>
      </w:r>
    </w:p>
    <w:p>
      <w:pPr>
        <w:pStyle w:val="ListBullet"/>
      </w:pPr>
      <w:r>
        <w:t>Questions to Solve:</w:t>
      </w:r>
    </w:p>
    <w:p>
      <w:pPr>
        <w:pStyle w:val="ListBullet2"/>
      </w:pPr>
      <w:r>
        <w:t>Q2.1 Remove Dups</w:t>
      </w:r>
    </w:p>
    <w:p>
      <w:pPr>
        <w:pStyle w:val="ListBullet2"/>
      </w:pPr>
      <w:r>
        <w:t>Q2.2 Return Kth to Last</w:t>
      </w:r>
    </w:p>
    <w:p>
      <w:pPr>
        <w:pStyle w:val="ListBullet2"/>
      </w:pPr>
      <w:r>
        <w:t>Q2.3 Delete Middle Node</w:t>
      </w:r>
    </w:p>
    <w:p>
      <w:pPr>
        <w:pStyle w:val="ListBullet2"/>
      </w:pPr>
      <w:r>
        <w:t>Q2.4 Partition</w:t>
      </w:r>
    </w:p>
    <w:p>
      <w:pPr>
        <w:pStyle w:val="ListBullet2"/>
      </w:pPr>
      <w:r>
        <w:t>Q2.5 Sum Lists</w:t>
      </w:r>
    </w:p>
    <w:p>
      <w:pPr>
        <w:pStyle w:val="ListBullet2"/>
      </w:pPr>
      <w:r>
        <w:t>Q2.6 Palindrome</w:t>
      </w:r>
    </w:p>
    <w:p>
      <w:pPr>
        <w:pStyle w:val="ListBullet2"/>
      </w:pPr>
      <w:r>
        <w:t>Q2.7 Intersection</w:t>
      </w:r>
    </w:p>
    <w:p>
      <w:pPr>
        <w:pStyle w:val="ListBullet2"/>
      </w:pPr>
      <w:r>
        <w:t>Q2.8 Loop Detection</w:t>
      </w:r>
    </w:p>
    <w:p>
      <w:pPr>
        <w:pStyle w:val="ListBullet"/>
      </w:pPr>
      <w:r>
        <w:t>Sunday:</w:t>
      </w:r>
    </w:p>
    <w:p>
      <w:pPr>
        <w:pStyle w:val="ListBullet2"/>
      </w:pPr>
      <w:r>
        <w:t>Review all solved questions</w:t>
      </w:r>
    </w:p>
    <w:p>
      <w:pPr>
        <w:pStyle w:val="ListBullet2"/>
      </w:pPr>
      <w:r>
        <w:t>Attempt 5 mixed mock problems</w:t>
      </w:r>
    </w:p>
    <w:p>
      <w:pPr>
        <w:pStyle w:val="ListBullet2"/>
      </w:pPr>
      <w:r>
        <w:t>Log key mistakes</w:t>
      </w:r>
    </w:p>
    <w:p>
      <w:pPr>
        <w:pStyle w:val="Heading2"/>
      </w:pPr>
      <w:r>
        <w:t>Week 3: Stacks and Queues (Chapter 3) (Jun 07 – Jun 13)</w:t>
      </w:r>
    </w:p>
    <w:p>
      <w:pPr>
        <w:pStyle w:val="ListBullet"/>
      </w:pPr>
      <w:r>
        <w:t>Questions to Solve:</w:t>
      </w:r>
    </w:p>
    <w:p>
      <w:pPr>
        <w:pStyle w:val="ListBullet2"/>
      </w:pPr>
      <w:r>
        <w:t>Q3.1 Three in One</w:t>
      </w:r>
    </w:p>
    <w:p>
      <w:pPr>
        <w:pStyle w:val="ListBullet2"/>
      </w:pPr>
      <w:r>
        <w:t>Q3.2 Stack Min</w:t>
      </w:r>
    </w:p>
    <w:p>
      <w:pPr>
        <w:pStyle w:val="ListBullet2"/>
      </w:pPr>
      <w:r>
        <w:t>Q3.3 Stack of Plates</w:t>
      </w:r>
    </w:p>
    <w:p>
      <w:pPr>
        <w:pStyle w:val="ListBullet2"/>
      </w:pPr>
      <w:r>
        <w:t>Q3.4 Queue via Stacks</w:t>
      </w:r>
    </w:p>
    <w:p>
      <w:pPr>
        <w:pStyle w:val="ListBullet2"/>
      </w:pPr>
      <w:r>
        <w:t>Q3.5 Sort Stack</w:t>
      </w:r>
    </w:p>
    <w:p>
      <w:pPr>
        <w:pStyle w:val="ListBullet2"/>
      </w:pPr>
      <w:r>
        <w:t>Q3.6 Animal Shelter</w:t>
      </w:r>
    </w:p>
    <w:p>
      <w:pPr>
        <w:pStyle w:val="ListBullet"/>
      </w:pPr>
      <w:r>
        <w:t>Sunday:</w:t>
      </w:r>
    </w:p>
    <w:p>
      <w:pPr>
        <w:pStyle w:val="ListBullet2"/>
      </w:pPr>
      <w:r>
        <w:t>Review all solved questions</w:t>
      </w:r>
    </w:p>
    <w:p>
      <w:pPr>
        <w:pStyle w:val="ListBullet2"/>
      </w:pPr>
      <w:r>
        <w:t>Attempt 5 mixed mock problems</w:t>
      </w:r>
    </w:p>
    <w:p>
      <w:pPr>
        <w:pStyle w:val="ListBullet2"/>
      </w:pPr>
      <w:r>
        <w:t>Log key mistakes</w:t>
      </w:r>
    </w:p>
    <w:p>
      <w:pPr>
        <w:pStyle w:val="Heading2"/>
      </w:pPr>
      <w:r>
        <w:t>Week 4: Trees and Graphs (Chapter 4) (Jun 14 – Jun 20)</w:t>
      </w:r>
    </w:p>
    <w:p>
      <w:pPr>
        <w:pStyle w:val="ListBullet"/>
      </w:pPr>
      <w:r>
        <w:t>Questions to Solve:</w:t>
      </w:r>
    </w:p>
    <w:p>
      <w:pPr>
        <w:pStyle w:val="ListBullet2"/>
      </w:pPr>
      <w:r>
        <w:t>Q4.1 Route Between Nodes</w:t>
      </w:r>
    </w:p>
    <w:p>
      <w:pPr>
        <w:pStyle w:val="ListBullet2"/>
      </w:pPr>
      <w:r>
        <w:t>Q4.2 Minimal Tree</w:t>
      </w:r>
    </w:p>
    <w:p>
      <w:pPr>
        <w:pStyle w:val="ListBullet2"/>
      </w:pPr>
      <w:r>
        <w:t>Q4.3 List of Depths</w:t>
      </w:r>
    </w:p>
    <w:p>
      <w:pPr>
        <w:pStyle w:val="ListBullet2"/>
      </w:pPr>
      <w:r>
        <w:t>Q4.4 Check Balanced</w:t>
      </w:r>
    </w:p>
    <w:p>
      <w:pPr>
        <w:pStyle w:val="ListBullet2"/>
      </w:pPr>
      <w:r>
        <w:t>Q4.5 Validate BST</w:t>
      </w:r>
    </w:p>
    <w:p>
      <w:pPr>
        <w:pStyle w:val="ListBullet2"/>
      </w:pPr>
      <w:r>
        <w:t>Q4.6 Successor</w:t>
      </w:r>
    </w:p>
    <w:p>
      <w:pPr>
        <w:pStyle w:val="ListBullet2"/>
      </w:pPr>
      <w:r>
        <w:t>Q4.7 Build Order</w:t>
      </w:r>
    </w:p>
    <w:p>
      <w:pPr>
        <w:pStyle w:val="ListBullet2"/>
      </w:pPr>
      <w:r>
        <w:t>Q4.8 First Common Ancestor</w:t>
      </w:r>
    </w:p>
    <w:p>
      <w:pPr>
        <w:pStyle w:val="ListBullet"/>
      </w:pPr>
      <w:r>
        <w:t>Sunday:</w:t>
      </w:r>
    </w:p>
    <w:p>
      <w:pPr>
        <w:pStyle w:val="ListBullet2"/>
      </w:pPr>
      <w:r>
        <w:t>Review all solved questions</w:t>
      </w:r>
    </w:p>
    <w:p>
      <w:pPr>
        <w:pStyle w:val="ListBullet2"/>
      </w:pPr>
      <w:r>
        <w:t>Attempt 5 mixed mock problems</w:t>
      </w:r>
    </w:p>
    <w:p>
      <w:pPr>
        <w:pStyle w:val="ListBullet2"/>
      </w:pPr>
      <w:r>
        <w:t>Log key mistakes</w:t>
      </w:r>
    </w:p>
    <w:p>
      <w:pPr>
        <w:pStyle w:val="Heading2"/>
      </w:pPr>
      <w:r>
        <w:t>Week 5: Sorting and Searching (Chapter 10) (Jun 21 – Jun 27)</w:t>
      </w:r>
    </w:p>
    <w:p>
      <w:pPr>
        <w:pStyle w:val="ListBullet"/>
      </w:pPr>
      <w:r>
        <w:t>Questions to Solve:</w:t>
      </w:r>
    </w:p>
    <w:p>
      <w:pPr>
        <w:pStyle w:val="ListBullet2"/>
      </w:pPr>
      <w:r>
        <w:t>Q10.1 Sorted Merge</w:t>
      </w:r>
    </w:p>
    <w:p>
      <w:pPr>
        <w:pStyle w:val="ListBullet2"/>
      </w:pPr>
      <w:r>
        <w:t>Q10.2 Group Anagrams</w:t>
      </w:r>
    </w:p>
    <w:p>
      <w:pPr>
        <w:pStyle w:val="ListBullet2"/>
      </w:pPr>
      <w:r>
        <w:t>Q10.3 Search in Rotated Array</w:t>
      </w:r>
    </w:p>
    <w:p>
      <w:pPr>
        <w:pStyle w:val="ListBullet2"/>
      </w:pPr>
      <w:r>
        <w:t>Q10.4 Sorted Search, No Size</w:t>
      </w:r>
    </w:p>
    <w:p>
      <w:pPr>
        <w:pStyle w:val="ListBullet2"/>
      </w:pPr>
      <w:r>
        <w:t>Q10.5 Sparse Search</w:t>
      </w:r>
    </w:p>
    <w:p>
      <w:pPr>
        <w:pStyle w:val="ListBullet2"/>
      </w:pPr>
      <w:r>
        <w:t>Q10.10 Rank from Stream</w:t>
      </w:r>
    </w:p>
    <w:p>
      <w:pPr>
        <w:pStyle w:val="ListBullet"/>
      </w:pPr>
      <w:r>
        <w:t>Sunday:</w:t>
      </w:r>
    </w:p>
    <w:p>
      <w:pPr>
        <w:pStyle w:val="ListBullet2"/>
      </w:pPr>
      <w:r>
        <w:t>Review all solved questions</w:t>
      </w:r>
    </w:p>
    <w:p>
      <w:pPr>
        <w:pStyle w:val="ListBullet2"/>
      </w:pPr>
      <w:r>
        <w:t>Attempt 5 mixed mock problems</w:t>
      </w:r>
    </w:p>
    <w:p>
      <w:pPr>
        <w:pStyle w:val="ListBullet2"/>
      </w:pPr>
      <w:r>
        <w:t>Log key mistakes</w:t>
      </w:r>
    </w:p>
    <w:p>
      <w:pPr>
        <w:pStyle w:val="Heading2"/>
      </w:pPr>
      <w:r>
        <w:t>Week 6: Recursion and Dynamic Programming (Chapter 8) (Jun 28 – Jul 04)</w:t>
      </w:r>
    </w:p>
    <w:p>
      <w:pPr>
        <w:pStyle w:val="ListBullet"/>
      </w:pPr>
      <w:r>
        <w:t>Questions to Solve:</w:t>
      </w:r>
    </w:p>
    <w:p>
      <w:pPr>
        <w:pStyle w:val="ListBullet2"/>
      </w:pPr>
      <w:r>
        <w:t>Q8.1 Triple Step</w:t>
      </w:r>
    </w:p>
    <w:p>
      <w:pPr>
        <w:pStyle w:val="ListBullet2"/>
      </w:pPr>
      <w:r>
        <w:t>Q8.2 Robot in a Grid</w:t>
      </w:r>
    </w:p>
    <w:p>
      <w:pPr>
        <w:pStyle w:val="ListBullet2"/>
      </w:pPr>
      <w:r>
        <w:t>Q8.3 Magic Index</w:t>
      </w:r>
    </w:p>
    <w:p>
      <w:pPr>
        <w:pStyle w:val="ListBullet2"/>
      </w:pPr>
      <w:r>
        <w:t>Q8.4 Power Set</w:t>
      </w:r>
    </w:p>
    <w:p>
      <w:pPr>
        <w:pStyle w:val="ListBullet2"/>
      </w:pPr>
      <w:r>
        <w:t>Q8.5 Recursive Multiply</w:t>
      </w:r>
    </w:p>
    <w:p>
      <w:pPr>
        <w:pStyle w:val="ListBullet2"/>
      </w:pPr>
      <w:r>
        <w:t>Q8.6 Towers of Hanoi</w:t>
      </w:r>
    </w:p>
    <w:p>
      <w:pPr>
        <w:pStyle w:val="ListBullet2"/>
      </w:pPr>
      <w:r>
        <w:t>Q8.7 Permutations without Dups</w:t>
      </w:r>
    </w:p>
    <w:p>
      <w:pPr>
        <w:pStyle w:val="ListBullet2"/>
      </w:pPr>
      <w:r>
        <w:t>Q8.11 Coins</w:t>
      </w:r>
    </w:p>
    <w:p>
      <w:pPr>
        <w:pStyle w:val="ListBullet"/>
      </w:pPr>
      <w:r>
        <w:t>Sunday:</w:t>
      </w:r>
    </w:p>
    <w:p>
      <w:pPr>
        <w:pStyle w:val="ListBullet2"/>
      </w:pPr>
      <w:r>
        <w:t>Review all solved questions</w:t>
      </w:r>
    </w:p>
    <w:p>
      <w:pPr>
        <w:pStyle w:val="ListBullet2"/>
      </w:pPr>
      <w:r>
        <w:t>Attempt 5 mixed mock problems</w:t>
      </w:r>
    </w:p>
    <w:p>
      <w:pPr>
        <w:pStyle w:val="ListBullet2"/>
      </w:pPr>
      <w:r>
        <w:t>Log key mistakes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